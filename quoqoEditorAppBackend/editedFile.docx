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Dear Hiring Manager,</w:t>
      </w:r>
    </w:p>
    <w:p>
      <w:pPr>
        <w:jc w:val="left"/>
      </w:pPr>
      <w:r>
        <w:rPr>
          <w:u w:val="single"/>
        </w:rPr>
        <w:t>I am writing to express my strong interest in the Experienced UI Developer position at Revalsys Technologies. With over a year of experience and a Master of Computer Applications degree from the National Institute of Technology, Tiruchirappalli, I am confident in my ability to contribute to your team's success.</w:t>
      </w:r>
    </w:p>
    <w:p>
      <w:pPr>
        <w:jc w:val="left"/>
      </w:pPr>
      <w:r>
        <w:rPr>
          <w:b/>
        </w:rPr>
        <w:t>"LS'it (Let’s Sell it)" highlight my adaptability and problem-solving skills.</w:t>
      </w:r>
      <w:r>
        <w:t xml:space="preserve"> developed web user interfaces for complex projects, showcasing proficiency in Angular, TypeScript, HTML/CSS, and database management. My collaboration with cross-functional teams and my innovative approach to projects like "LS'it (Let’s Sell it)" highlight my adaptability and problem-solving skills.</w:t>
      </w:r>
    </w:p>
    <w:p>
      <w:pPr>
        <w:jc w:val="left"/>
      </w:pPr>
      <w:r>
        <w:rPr>
          <w:b/>
        </w:rPr>
        <w:t>I am excited about the opportunity to join Revalsys Technologies, known for its commitment to excellence in web development. Enclosed, please find my updated resume. I look forward to discussing how my skills and experiences align with your needs.</w:t>
      </w:r>
    </w:p>
    <w:p>
      <w:pPr>
        <w:jc w:val="left"/>
      </w:pPr>
      <w:r>
        <w:rPr>
          <w:b/>
        </w:rPr>
        <w:t>Thank you for considering my application. Please feel free to contact me at [Your Phone Number] or [Your Email Address] to schedule an interview.</w:t>
      </w:r>
    </w:p>
    <w:p>
      <w:pPr>
        <w:jc w:val="left"/>
      </w:pPr>
      <w:r>
        <w:t>Sincerely,</w:t>
      </w:r>
    </w:p>
    <w:p>
      <w:pPr>
        <w:jc w:val="left"/>
      </w:pPr>
      <w:r>
        <w:t>Ruchita Nagar</w:t>
      </w:r>
    </w:p>
    <w:p>
      <w:pPr>
        <w:jc w:val="left"/>
      </w:pPr>
      <w:r>
        <w:t>Email Id:</w:t>
      </w:r>
    </w:p>
    <w:p>
      <w:pPr>
        <w:jc w:val="left"/>
      </w:pPr>
      <w:r>
        <w:t>Contact Number: +91-8319467042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